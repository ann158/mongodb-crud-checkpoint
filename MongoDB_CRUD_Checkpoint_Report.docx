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0EC8E" w14:textId="77777777" w:rsidR="006D3398" w:rsidRDefault="00000000">
      <w:pPr>
        <w:pStyle w:val="Title"/>
      </w:pPr>
      <w:r>
        <w:t>MongoDB CRUD Checkpoint Report</w:t>
      </w:r>
    </w:p>
    <w:p w14:paraId="5AEFE897" w14:textId="77777777" w:rsidR="006D3398" w:rsidRDefault="00000000">
      <w:pPr>
        <w:pStyle w:val="Heading1"/>
      </w:pPr>
      <w:r>
        <w:t>Step 1: Create Database</w:t>
      </w:r>
    </w:p>
    <w:p w14:paraId="0A1B64F2" w14:textId="4DE11875" w:rsidR="006D3398" w:rsidRDefault="00000000">
      <w:r>
        <w:t>Screenshot: __</w:t>
      </w:r>
      <w:r w:rsidR="001E71E7">
        <w:rPr>
          <w:noProof/>
        </w:rPr>
        <w:drawing>
          <wp:inline distT="0" distB="0" distL="0" distR="0" wp14:anchorId="47A21285" wp14:editId="3592700B">
            <wp:extent cx="1841500" cy="685800"/>
            <wp:effectExtent l="0" t="0" r="6350" b="0"/>
            <wp:docPr id="188513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</w:t>
      </w:r>
      <w:r>
        <w:br/>
      </w:r>
    </w:p>
    <w:p w14:paraId="57FC49AA" w14:textId="77777777" w:rsidR="006D3398" w:rsidRDefault="00000000">
      <w:pPr>
        <w:pStyle w:val="Heading1"/>
      </w:pPr>
      <w:r>
        <w:t>Step 2: Create Collection and Insert Documents</w:t>
      </w:r>
    </w:p>
    <w:p w14:paraId="30919FE4" w14:textId="5ABC4E42" w:rsidR="006D3398" w:rsidRDefault="00000000">
      <w:r>
        <w:t>Screenshot: ____</w:t>
      </w:r>
      <w:r w:rsidR="001E71E7" w:rsidRPr="001E71E7">
        <w:t xml:space="preserve"> </w:t>
      </w:r>
      <w:r w:rsidR="001E71E7">
        <w:rPr>
          <w:noProof/>
        </w:rPr>
        <w:drawing>
          <wp:inline distT="0" distB="0" distL="0" distR="0" wp14:anchorId="71116406" wp14:editId="5CA7F53E">
            <wp:extent cx="5486400" cy="2127250"/>
            <wp:effectExtent l="0" t="0" r="0" b="6350"/>
            <wp:docPr id="397415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</w:t>
      </w:r>
      <w:r>
        <w:br/>
      </w:r>
    </w:p>
    <w:p w14:paraId="5DAFBDED" w14:textId="77777777" w:rsidR="006D3398" w:rsidRDefault="00000000">
      <w:pPr>
        <w:pStyle w:val="Heading1"/>
      </w:pPr>
      <w:r>
        <w:lastRenderedPageBreak/>
        <w:t>Step 3: Display All Contacts</w:t>
      </w:r>
    </w:p>
    <w:p w14:paraId="67C9FF94" w14:textId="15216C87" w:rsidR="006D3398" w:rsidRDefault="00000000">
      <w:r>
        <w:t>Screenshot: _______</w:t>
      </w:r>
      <w:r w:rsidR="001E71E7" w:rsidRPr="001E71E7">
        <w:t xml:space="preserve"> </w:t>
      </w:r>
      <w:r w:rsidR="001E71E7">
        <w:rPr>
          <w:noProof/>
        </w:rPr>
        <w:drawing>
          <wp:inline distT="0" distB="0" distL="0" distR="0" wp14:anchorId="51DA352A" wp14:editId="7BCA2604">
            <wp:extent cx="3924300" cy="5010150"/>
            <wp:effectExtent l="0" t="0" r="0" b="0"/>
            <wp:docPr id="1354831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</w:t>
      </w:r>
      <w:r>
        <w:br/>
      </w:r>
    </w:p>
    <w:p w14:paraId="4B5EC07C" w14:textId="77777777" w:rsidR="006D3398" w:rsidRDefault="00000000">
      <w:pPr>
        <w:pStyle w:val="Heading1"/>
      </w:pPr>
      <w:r>
        <w:t>Step 4: Display One Contact by ID</w:t>
      </w:r>
    </w:p>
    <w:p w14:paraId="691C23D5" w14:textId="24CAE57B" w:rsidR="006D3398" w:rsidRDefault="00000000">
      <w:r>
        <w:t>Screenshot: _____</w:t>
      </w:r>
      <w:r w:rsidR="00E96FE3" w:rsidRPr="00E96FE3">
        <w:t xml:space="preserve"> </w:t>
      </w:r>
      <w:r w:rsidR="00E96FE3">
        <w:rPr>
          <w:noProof/>
        </w:rPr>
        <w:drawing>
          <wp:inline distT="0" distB="0" distL="0" distR="0" wp14:anchorId="69B306EC" wp14:editId="52A25F5D">
            <wp:extent cx="5486400" cy="937260"/>
            <wp:effectExtent l="0" t="0" r="0" b="0"/>
            <wp:docPr id="1473924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</w:t>
      </w:r>
      <w:r>
        <w:br/>
      </w:r>
    </w:p>
    <w:p w14:paraId="77979BFC" w14:textId="77777777" w:rsidR="006D3398" w:rsidRDefault="00000000">
      <w:pPr>
        <w:pStyle w:val="Heading1"/>
      </w:pPr>
      <w:r>
        <w:lastRenderedPageBreak/>
        <w:t>Step 5: Display Contacts with Age &gt; 18</w:t>
      </w:r>
    </w:p>
    <w:p w14:paraId="63CA86C4" w14:textId="05A95D33" w:rsidR="006D3398" w:rsidRDefault="00000000">
      <w:r>
        <w:t>Screenshot: ______</w:t>
      </w:r>
      <w:r w:rsidR="00AD7C78" w:rsidRPr="00AD7C78">
        <w:t xml:space="preserve"> </w:t>
      </w:r>
      <w:r w:rsidR="00AD7C78">
        <w:rPr>
          <w:noProof/>
        </w:rPr>
        <w:drawing>
          <wp:inline distT="0" distB="0" distL="0" distR="0" wp14:anchorId="12EED195" wp14:editId="09B52717">
            <wp:extent cx="4413250" cy="2425700"/>
            <wp:effectExtent l="0" t="0" r="6350" b="0"/>
            <wp:docPr id="579603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</w:t>
      </w:r>
      <w:r>
        <w:br/>
      </w:r>
    </w:p>
    <w:p w14:paraId="6BA0F9EC" w14:textId="77777777" w:rsidR="006D3398" w:rsidRDefault="00000000">
      <w:pPr>
        <w:pStyle w:val="Heading1"/>
      </w:pPr>
      <w:r>
        <w:t>Step 6: Display Contacts with Age &gt; 18 and Name Containing 'ah'</w:t>
      </w:r>
    </w:p>
    <w:p w14:paraId="560809A7" w14:textId="63692099" w:rsidR="006D3398" w:rsidRDefault="00000000">
      <w:r>
        <w:t>Screenshot: _____</w:t>
      </w:r>
      <w:r w:rsidR="00AD7C78" w:rsidRPr="00AD7C78">
        <w:t xml:space="preserve"> </w:t>
      </w:r>
      <w:r w:rsidR="00AD7C78">
        <w:rPr>
          <w:noProof/>
        </w:rPr>
        <w:drawing>
          <wp:inline distT="0" distB="0" distL="0" distR="0" wp14:anchorId="21DFCF7B" wp14:editId="3C31F3F7">
            <wp:extent cx="4737100" cy="996950"/>
            <wp:effectExtent l="0" t="0" r="6350" b="0"/>
            <wp:docPr id="163944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</w:t>
      </w:r>
      <w:r>
        <w:br/>
      </w:r>
    </w:p>
    <w:p w14:paraId="0D673073" w14:textId="77777777" w:rsidR="006D3398" w:rsidRDefault="00000000">
      <w:pPr>
        <w:pStyle w:val="Heading1"/>
      </w:pPr>
      <w:r>
        <w:t>Step 7: Update First Name from 'Kefi Seif' to 'Kefi Anis'</w:t>
      </w:r>
    </w:p>
    <w:p w14:paraId="122A44BF" w14:textId="21CB44AC" w:rsidR="006D3398" w:rsidRDefault="00000000">
      <w:r>
        <w:t>Screenshot: ____</w:t>
      </w:r>
      <w:r w:rsidR="00AD7C78" w:rsidRPr="00AD7C78">
        <w:t xml:space="preserve"> </w:t>
      </w:r>
      <w:r w:rsidR="00AD7C78">
        <w:rPr>
          <w:noProof/>
        </w:rPr>
        <w:drawing>
          <wp:inline distT="0" distB="0" distL="0" distR="0" wp14:anchorId="42D55156" wp14:editId="44F90F43">
            <wp:extent cx="4184650" cy="1784350"/>
            <wp:effectExtent l="0" t="0" r="6350" b="6350"/>
            <wp:docPr id="175628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</w:t>
      </w:r>
      <w:r>
        <w:br/>
      </w:r>
    </w:p>
    <w:p w14:paraId="7A9C0FDA" w14:textId="77777777" w:rsidR="006D3398" w:rsidRDefault="00000000">
      <w:pPr>
        <w:pStyle w:val="Heading1"/>
      </w:pPr>
      <w:r>
        <w:lastRenderedPageBreak/>
        <w:t>Step 8: Delete Contacts with Age &lt; 5</w:t>
      </w:r>
    </w:p>
    <w:p w14:paraId="30885DFE" w14:textId="3CE80CF3" w:rsidR="006D3398" w:rsidRDefault="00000000">
      <w:r>
        <w:t>Screenshot: ______</w:t>
      </w:r>
      <w:r w:rsidR="00AD7C78" w:rsidRPr="00AD7C78">
        <w:t xml:space="preserve"> </w:t>
      </w:r>
      <w:r w:rsidR="00AD7C78">
        <w:rPr>
          <w:noProof/>
        </w:rPr>
        <w:drawing>
          <wp:inline distT="0" distB="0" distL="0" distR="0" wp14:anchorId="6EFA311C" wp14:editId="08338E55">
            <wp:extent cx="4425950" cy="571500"/>
            <wp:effectExtent l="0" t="0" r="0" b="0"/>
            <wp:docPr id="637105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</w:t>
      </w:r>
      <w:r>
        <w:br/>
      </w:r>
    </w:p>
    <w:p w14:paraId="7A8A9C55" w14:textId="77777777" w:rsidR="006D3398" w:rsidRDefault="00000000">
      <w:pPr>
        <w:pStyle w:val="Heading1"/>
      </w:pPr>
      <w:r>
        <w:t>Step 9: Display Updated Contact List</w:t>
      </w:r>
    </w:p>
    <w:p w14:paraId="291EE545" w14:textId="7EF5FB98" w:rsidR="006D3398" w:rsidRDefault="00000000">
      <w:r>
        <w:t>Screenshot: ___</w:t>
      </w:r>
      <w:r w:rsidR="00AD7C78" w:rsidRPr="00AD7C78">
        <w:t xml:space="preserve"> </w:t>
      </w:r>
      <w:r w:rsidR="00AD7C78">
        <w:rPr>
          <w:noProof/>
        </w:rPr>
        <w:drawing>
          <wp:inline distT="0" distB="0" distL="0" distR="0" wp14:anchorId="7C7A2476" wp14:editId="54599808">
            <wp:extent cx="5486400" cy="3293110"/>
            <wp:effectExtent l="0" t="0" r="0" b="2540"/>
            <wp:docPr id="10378296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</w:t>
      </w:r>
      <w:r>
        <w:br/>
      </w:r>
    </w:p>
    <w:sectPr w:rsidR="006D33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2164991">
    <w:abstractNumId w:val="8"/>
  </w:num>
  <w:num w:numId="2" w16cid:durableId="1836264869">
    <w:abstractNumId w:val="6"/>
  </w:num>
  <w:num w:numId="3" w16cid:durableId="1303465817">
    <w:abstractNumId w:val="5"/>
  </w:num>
  <w:num w:numId="4" w16cid:durableId="448277431">
    <w:abstractNumId w:val="4"/>
  </w:num>
  <w:num w:numId="5" w16cid:durableId="1429622887">
    <w:abstractNumId w:val="7"/>
  </w:num>
  <w:num w:numId="6" w16cid:durableId="578641766">
    <w:abstractNumId w:val="3"/>
  </w:num>
  <w:num w:numId="7" w16cid:durableId="54361164">
    <w:abstractNumId w:val="2"/>
  </w:num>
  <w:num w:numId="8" w16cid:durableId="770665623">
    <w:abstractNumId w:val="1"/>
  </w:num>
  <w:num w:numId="9" w16cid:durableId="31938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024"/>
    <w:rsid w:val="0015074B"/>
    <w:rsid w:val="001E71E7"/>
    <w:rsid w:val="0029639D"/>
    <w:rsid w:val="00326F90"/>
    <w:rsid w:val="006D3398"/>
    <w:rsid w:val="00AA1D8D"/>
    <w:rsid w:val="00AD7C78"/>
    <w:rsid w:val="00B47730"/>
    <w:rsid w:val="00C47E51"/>
    <w:rsid w:val="00CB0664"/>
    <w:rsid w:val="00E96F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495DC"/>
  <w14:defaultImageDpi w14:val="300"/>
  <w15:docId w15:val="{91F27D3C-44B0-49A2-9743-5D66939B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 Kwamboka</cp:lastModifiedBy>
  <cp:revision>2</cp:revision>
  <dcterms:created xsi:type="dcterms:W3CDTF">2025-05-09T07:12:00Z</dcterms:created>
  <dcterms:modified xsi:type="dcterms:W3CDTF">2025-05-09T07:12:00Z</dcterms:modified>
  <cp:category/>
</cp:coreProperties>
</file>